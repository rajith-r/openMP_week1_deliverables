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A045" w14:textId="77777777" w:rsidR="00EA03F0" w:rsidRDefault="00000000">
      <w:pPr>
        <w:pStyle w:val="Title"/>
      </w:pPr>
      <w:r>
        <w:t>Week 1 Report – Parallelism &amp; Multithreading</w:t>
      </w:r>
    </w:p>
    <w:p w14:paraId="40451F3A" w14:textId="77777777" w:rsidR="00EA03F0" w:rsidRDefault="00000000">
      <w:pPr>
        <w:pStyle w:val="Heading1"/>
      </w:pPr>
      <w:r>
        <w:t>Reflection</w:t>
      </w:r>
    </w:p>
    <w:p w14:paraId="36CBDBB2" w14:textId="77777777" w:rsidR="00EA03F0" w:rsidRDefault="00000000">
      <w:r>
        <w:br/>
        <w:t>During Week 1, I explored the fundamentals of parallel computing through a hands-on comparison of OpenMP and Pthreads for key parallel algorithms: matrix multiplication and prefix sum. The goal was not only to implement working versions, but also to measure performance, evaluate load balancing strategies, and analyze the trade-offs between ease of use and fine-grained control.</w:t>
      </w:r>
      <w:r>
        <w:br/>
      </w:r>
    </w:p>
    <w:p w14:paraId="45B81D85" w14:textId="77777777" w:rsidR="00EA03F0" w:rsidRDefault="00000000">
      <w:pPr>
        <w:pStyle w:val="Heading2"/>
      </w:pPr>
      <w:r>
        <w:t>What I Achieved</w:t>
      </w:r>
    </w:p>
    <w:p w14:paraId="02685C35" w14:textId="3C190363" w:rsidR="00B96A08" w:rsidRDefault="00000000" w:rsidP="00B96A08">
      <w:pPr>
        <w:pStyle w:val="ListParagraph"/>
        <w:numPr>
          <w:ilvl w:val="0"/>
          <w:numId w:val="12"/>
        </w:numPr>
      </w:pPr>
      <w:r>
        <w:t>Implemented and benchmarked matrix multiplication and prefix sum using:</w:t>
      </w:r>
    </w:p>
    <w:p w14:paraId="40863830" w14:textId="77777777" w:rsidR="00B96A08" w:rsidRDefault="00000000" w:rsidP="00B96A08">
      <w:pPr>
        <w:pStyle w:val="ListParagraph"/>
        <w:numPr>
          <w:ilvl w:val="1"/>
          <w:numId w:val="12"/>
        </w:numPr>
      </w:pPr>
      <w:r>
        <w:t>Serial (baseline)</w:t>
      </w:r>
    </w:p>
    <w:p w14:paraId="7B88E819" w14:textId="77777777" w:rsidR="00B96A08" w:rsidRDefault="00000000" w:rsidP="00B96A08">
      <w:pPr>
        <w:pStyle w:val="ListParagraph"/>
        <w:numPr>
          <w:ilvl w:val="1"/>
          <w:numId w:val="12"/>
        </w:numPr>
      </w:pPr>
      <w:r>
        <w:t>OpenMP with and without SIMD</w:t>
      </w:r>
    </w:p>
    <w:p w14:paraId="5E533A48" w14:textId="77777777" w:rsidR="00B96A08" w:rsidRDefault="00000000" w:rsidP="00B96A08">
      <w:pPr>
        <w:pStyle w:val="ListParagraph"/>
        <w:numPr>
          <w:ilvl w:val="1"/>
          <w:numId w:val="12"/>
        </w:numPr>
      </w:pPr>
      <w:proofErr w:type="spellStart"/>
      <w:r>
        <w:t>Pthreads</w:t>
      </w:r>
      <w:proofErr w:type="spellEnd"/>
      <w:r>
        <w:t>, including a row-wise optimized variant</w:t>
      </w:r>
    </w:p>
    <w:p w14:paraId="7ED001DE" w14:textId="77777777" w:rsidR="00B96A08" w:rsidRDefault="00000000" w:rsidP="00B96A08">
      <w:pPr>
        <w:pStyle w:val="ListParagraph"/>
        <w:numPr>
          <w:ilvl w:val="1"/>
          <w:numId w:val="12"/>
        </w:numPr>
      </w:pPr>
      <w:r>
        <w:t>Performed scalability testing from 4 to 8 threads on both small (128×128×128) and larger (512×512×512) matrices.</w:t>
      </w:r>
    </w:p>
    <w:p w14:paraId="435159B3" w14:textId="26A3B5A6" w:rsidR="00EA03F0" w:rsidRDefault="00000000" w:rsidP="00B96A08">
      <w:pPr>
        <w:pStyle w:val="ListParagraph"/>
        <w:numPr>
          <w:ilvl w:val="0"/>
          <w:numId w:val="12"/>
        </w:numPr>
      </w:pPr>
      <w:r>
        <w:t>Identified performance patterns across thread counts and analyzed when parallelization becomes advantageous vs when overhead dominates.</w:t>
      </w:r>
    </w:p>
    <w:p w14:paraId="22EAEE76" w14:textId="77777777" w:rsidR="00EA03F0" w:rsidRDefault="00000000">
      <w:pPr>
        <w:pStyle w:val="Heading2"/>
      </w:pPr>
      <w:r>
        <w:t>Key Takeaways</w:t>
      </w:r>
    </w:p>
    <w:p w14:paraId="40EF0B2B" w14:textId="52F47669" w:rsidR="00654B48" w:rsidRDefault="00000000" w:rsidP="00B96A08">
      <w:pPr>
        <w:pStyle w:val="ListParagraph"/>
        <w:numPr>
          <w:ilvl w:val="0"/>
          <w:numId w:val="11"/>
        </w:numPr>
      </w:pPr>
      <w:r>
        <w:t xml:space="preserve">OpenMP is highly efficient for data-parallel workloads. Its simplicity and </w:t>
      </w:r>
      <w:r w:rsidR="00654B48">
        <w:t xml:space="preserve">inbuilt </w:t>
      </w:r>
      <w:r>
        <w:t xml:space="preserve">compiler-level optimizations made it easy to achieve significant speedups </w:t>
      </w:r>
    </w:p>
    <w:p w14:paraId="2EBDA84C" w14:textId="77777777" w:rsidR="00B96A08" w:rsidRDefault="00000000" w:rsidP="00B96A08">
      <w:pPr>
        <w:pStyle w:val="ListParagraph"/>
        <w:numPr>
          <w:ilvl w:val="0"/>
          <w:numId w:val="11"/>
        </w:numPr>
      </w:pPr>
      <w:proofErr w:type="spellStart"/>
      <w:r>
        <w:t>Pthreads</w:t>
      </w:r>
      <w:proofErr w:type="spellEnd"/>
      <w:r>
        <w:t>, while offering lower-level thread control, require careful task partitioning. The naive pthread version performed worse than serial due to overhead, but an improved row-wise implementation brought performance closer to OpenMP.</w:t>
      </w:r>
    </w:p>
    <w:p w14:paraId="6371B8A8" w14:textId="076F6FA4" w:rsidR="00654B48" w:rsidRDefault="00000000" w:rsidP="00B96A08">
      <w:pPr>
        <w:pStyle w:val="ListParagraph"/>
        <w:numPr>
          <w:ilvl w:val="0"/>
          <w:numId w:val="11"/>
        </w:numPr>
      </w:pPr>
      <w:r>
        <w:t xml:space="preserve">Prefix Sum showed that the overhead of thread coordination on a short operation can </w:t>
      </w:r>
      <w:r w:rsidR="00654B48">
        <w:t>outweigh the gains</w:t>
      </w:r>
      <w:r>
        <w:t>, especially for relatively small inputs.</w:t>
      </w:r>
    </w:p>
    <w:p w14:paraId="29CAF4D1" w14:textId="05CE727A" w:rsidR="00EA03F0" w:rsidRDefault="00000000" w:rsidP="00B96A08">
      <w:pPr>
        <w:pStyle w:val="ListParagraph"/>
        <w:numPr>
          <w:ilvl w:val="0"/>
          <w:numId w:val="11"/>
        </w:numPr>
      </w:pPr>
      <w:r>
        <w:t xml:space="preserve">I learned to profile execution time, </w:t>
      </w:r>
      <w:r w:rsidR="00696AD1">
        <w:t>using</w:t>
      </w:r>
      <w:r>
        <w:t xml:space="preserve"> thread scheduling.</w:t>
      </w:r>
      <w:r>
        <w:br/>
      </w:r>
    </w:p>
    <w:p w14:paraId="6A1EC87F" w14:textId="77777777" w:rsidR="00EA03F0" w:rsidRDefault="00000000">
      <w:pPr>
        <w:pStyle w:val="Heading2"/>
      </w:pPr>
      <w:r>
        <w:t>Challenges Faced</w:t>
      </w:r>
    </w:p>
    <w:p w14:paraId="2A22C9E2" w14:textId="77777777" w:rsidR="00B96A08" w:rsidRDefault="00000000" w:rsidP="00B96A08">
      <w:pPr>
        <w:pStyle w:val="ListParagraph"/>
        <w:numPr>
          <w:ilvl w:val="0"/>
          <w:numId w:val="10"/>
        </w:numPr>
      </w:pPr>
      <w:r>
        <w:t xml:space="preserve">On Windows, lack of native pthread support meant I had to use OnlineGDB to test </w:t>
      </w:r>
      <w:proofErr w:type="spellStart"/>
      <w:r>
        <w:t>pthread</w:t>
      </w:r>
      <w:proofErr w:type="spellEnd"/>
      <w:r>
        <w:t>-based implementations.</w:t>
      </w:r>
    </w:p>
    <w:p w14:paraId="29BA06C3" w14:textId="4AE701A7" w:rsidR="00EA03F0" w:rsidRDefault="00000000" w:rsidP="00B96A08">
      <w:pPr>
        <w:pStyle w:val="ListParagraph"/>
        <w:numPr>
          <w:ilvl w:val="0"/>
          <w:numId w:val="10"/>
        </w:numPr>
      </w:pPr>
      <w:r>
        <w:t xml:space="preserve">Ensuring thread safety while maximizing parallelism especially with shared memory like the result matrix required </w:t>
      </w:r>
      <w:r w:rsidR="00654B48">
        <w:t>fixing race conditions.</w:t>
      </w:r>
      <w:r>
        <w:br/>
      </w:r>
    </w:p>
    <w:sectPr w:rsidR="00EA0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90440"/>
    <w:multiLevelType w:val="hybridMultilevel"/>
    <w:tmpl w:val="585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1636C"/>
    <w:multiLevelType w:val="hybridMultilevel"/>
    <w:tmpl w:val="DF5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41513"/>
    <w:multiLevelType w:val="hybridMultilevel"/>
    <w:tmpl w:val="393C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363294">
    <w:abstractNumId w:val="8"/>
  </w:num>
  <w:num w:numId="2" w16cid:durableId="683871144">
    <w:abstractNumId w:val="6"/>
  </w:num>
  <w:num w:numId="3" w16cid:durableId="737871234">
    <w:abstractNumId w:val="5"/>
  </w:num>
  <w:num w:numId="4" w16cid:durableId="618801083">
    <w:abstractNumId w:val="4"/>
  </w:num>
  <w:num w:numId="5" w16cid:durableId="2082753770">
    <w:abstractNumId w:val="7"/>
  </w:num>
  <w:num w:numId="6" w16cid:durableId="742681055">
    <w:abstractNumId w:val="3"/>
  </w:num>
  <w:num w:numId="7" w16cid:durableId="1517429516">
    <w:abstractNumId w:val="2"/>
  </w:num>
  <w:num w:numId="8" w16cid:durableId="767651703">
    <w:abstractNumId w:val="1"/>
  </w:num>
  <w:num w:numId="9" w16cid:durableId="1804078434">
    <w:abstractNumId w:val="0"/>
  </w:num>
  <w:num w:numId="10" w16cid:durableId="1704014189">
    <w:abstractNumId w:val="11"/>
  </w:num>
  <w:num w:numId="11" w16cid:durableId="1483497874">
    <w:abstractNumId w:val="10"/>
  </w:num>
  <w:num w:numId="12" w16cid:durableId="1275478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A3E"/>
    <w:rsid w:val="0029639D"/>
    <w:rsid w:val="00326F90"/>
    <w:rsid w:val="00654B48"/>
    <w:rsid w:val="00696AD1"/>
    <w:rsid w:val="00764287"/>
    <w:rsid w:val="008B276E"/>
    <w:rsid w:val="00931AE4"/>
    <w:rsid w:val="00A25DF6"/>
    <w:rsid w:val="00AA1D8D"/>
    <w:rsid w:val="00B47730"/>
    <w:rsid w:val="00B96A08"/>
    <w:rsid w:val="00CB0664"/>
    <w:rsid w:val="00EA03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07F25"/>
  <w14:defaultImageDpi w14:val="300"/>
  <w15:docId w15:val="{AF01E422-ED58-4215-B44A-B7F95D4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RAVIKUMAR, RAJITH</cp:lastModifiedBy>
  <cp:revision>2</cp:revision>
  <dcterms:created xsi:type="dcterms:W3CDTF">2025-06-06T20:28:00Z</dcterms:created>
  <dcterms:modified xsi:type="dcterms:W3CDTF">2025-06-06T20:28:00Z</dcterms:modified>
  <cp:category/>
</cp:coreProperties>
</file>